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5A71F" w14:textId="77777777" w:rsidR="00B90B0A" w:rsidRDefault="00DF7CC9" w:rsidP="000F6C51">
      <w:pPr>
        <w:pStyle w:val="Heading1"/>
        <w:jc w:val="center"/>
      </w:pPr>
      <w:r>
        <w:t>Sprint 0 – Planning &amp; Requirements Document</w:t>
      </w:r>
    </w:p>
    <w:p w14:paraId="7945A524" w14:textId="09F7C82A" w:rsidR="00B90B0A" w:rsidRPr="000F6C51" w:rsidRDefault="00DF7CC9" w:rsidP="000F6C51">
      <w:pPr>
        <w:jc w:val="center"/>
        <w:rPr>
          <w:b/>
          <w:bCs/>
          <w:i/>
          <w:iCs/>
          <w:sz w:val="24"/>
          <w:szCs w:val="24"/>
        </w:rPr>
      </w:pPr>
      <w:r w:rsidRPr="000F6C51">
        <w:rPr>
          <w:b/>
          <w:bCs/>
          <w:i/>
          <w:iCs/>
          <w:sz w:val="28"/>
          <w:szCs w:val="28"/>
        </w:rPr>
        <w:t>Project Title:</w:t>
      </w:r>
      <w:r w:rsidRPr="000F6C51">
        <w:rPr>
          <w:b/>
          <w:bCs/>
          <w:i/>
          <w:iCs/>
          <w:sz w:val="24"/>
          <w:szCs w:val="24"/>
        </w:rPr>
        <w:t xml:space="preserve"> </w:t>
      </w:r>
      <w:r w:rsidRPr="000F6C51">
        <w:rPr>
          <w:i/>
          <w:iCs/>
          <w:sz w:val="24"/>
          <w:szCs w:val="24"/>
        </w:rPr>
        <w:t>Package Delivery Tracker System</w:t>
      </w:r>
    </w:p>
    <w:p w14:paraId="7FDD5574" w14:textId="069F7249" w:rsidR="00B90B0A" w:rsidRDefault="00DF7CC9" w:rsidP="000F6C51">
      <w:pPr>
        <w:jc w:val="center"/>
      </w:pPr>
      <w:r w:rsidRPr="000F6C51">
        <w:rPr>
          <w:b/>
          <w:bCs/>
        </w:rPr>
        <w:t>Submitted by:</w:t>
      </w:r>
      <w:r w:rsidRPr="000F6C51">
        <w:rPr>
          <w:b/>
          <w:bCs/>
        </w:rPr>
        <w:br/>
      </w:r>
      <w:r>
        <w:t>- Abdulilah Mohammed Alsabbaly (1845543)</w:t>
      </w:r>
      <w:r>
        <w:br/>
        <w:t>- Mishari Mohammed Salem Bugshan (1846014)</w:t>
      </w:r>
      <w:r>
        <w:br/>
        <w:t>- Yazan Ibrahim Qahhat (2242248)</w:t>
      </w:r>
    </w:p>
    <w:p w14:paraId="2E01E6AF" w14:textId="77777777" w:rsidR="00B90B0A" w:rsidRDefault="00DF7CC9">
      <w:pPr>
        <w:pStyle w:val="Heading2"/>
      </w:pPr>
      <w:r>
        <w:t>1. Project Description</w:t>
      </w:r>
    </w:p>
    <w:p w14:paraId="19FB98A6" w14:textId="0D78325E" w:rsidR="00B90B0A" w:rsidRDefault="00DF7CC9">
      <w:r>
        <w:t>This project will deliver a web-based Package Delivery Tracker System that enables customers to view real‐time location and status updates of their shipments. Internal users (drivers, admins) will update statuses through a secured portal, while customers receive automatic notifications and map‐based tracking via a responsive UI.</w:t>
      </w:r>
    </w:p>
    <w:p w14:paraId="641BE04F" w14:textId="77777777" w:rsidR="00B90B0A" w:rsidRDefault="00DF7CC9">
      <w:pPr>
        <w:pStyle w:val="Heading2"/>
      </w:pPr>
      <w:r>
        <w:t>2. Problem Definition</w:t>
      </w:r>
    </w:p>
    <w:p w14:paraId="1C7925E5" w14:textId="77777777" w:rsidR="00B90B0A" w:rsidRDefault="00DF7CC9">
      <w:r>
        <w:t>Customers often receive generic or delayed notifications such as "Out for Delivery," leading to uncertainty and increased support inquiries. Delivery personnel lack a centralized tool to log live locations, resulting in manual calls and operational inefficiencies.</w:t>
      </w:r>
    </w:p>
    <w:p w14:paraId="6EAF8AF2" w14:textId="77777777" w:rsidR="00B90B0A" w:rsidRDefault="00DF7CC9">
      <w:pPr>
        <w:pStyle w:val="Heading2"/>
      </w:pPr>
      <w:r>
        <w:t>3. Proposed Solution</w:t>
      </w:r>
    </w:p>
    <w:p w14:paraId="5F724E10" w14:textId="7B04ABE0" w:rsidR="00B90B0A" w:rsidRDefault="00DF7CC9">
      <w:r>
        <w:t>- Real‐time GPS‐based map view for live tracking</w:t>
      </w:r>
      <w:r w:rsidR="006F2876">
        <w:t>.</w:t>
      </w:r>
      <w:r>
        <w:br/>
        <w:t>- Automatic push and email notifications for status changes</w:t>
      </w:r>
      <w:r w:rsidR="006F2876">
        <w:t>.</w:t>
      </w:r>
      <w:r>
        <w:br/>
        <w:t>- Admin dashboard for monitoring shipments and personnel</w:t>
      </w:r>
      <w:r w:rsidR="006F2876">
        <w:t>.</w:t>
      </w:r>
    </w:p>
    <w:p w14:paraId="3F29A83C" w14:textId="77777777" w:rsidR="00B90B0A" w:rsidRDefault="00DF7CC9">
      <w:pPr>
        <w:pStyle w:val="Heading2"/>
      </w:pPr>
      <w:r>
        <w:t>4. Scope</w:t>
      </w:r>
    </w:p>
    <w:p w14:paraId="7E63BF7F" w14:textId="01325E50" w:rsidR="000F6C51" w:rsidRDefault="00DF7CC9" w:rsidP="000F6C51">
      <w:r>
        <w:t>- User registration and authentication (Customer, Driver, Admin)</w:t>
      </w:r>
      <w:r>
        <w:br/>
        <w:t>- Package creation and assignment to drivers</w:t>
      </w:r>
      <w:r>
        <w:br/>
        <w:t>- Driver updates: status (Picked Up, In Transit, Delivered) and location coordinates</w:t>
      </w:r>
      <w:r>
        <w:br/>
        <w:t>- Customer portal: live status map, timeline of events, notifications</w:t>
      </w:r>
      <w:r>
        <w:br/>
        <w:t>- Admin portal: overview dashboard, user &amp; package management</w:t>
      </w:r>
    </w:p>
    <w:p w14:paraId="5FC6ECE1" w14:textId="77777777" w:rsidR="00B90B0A" w:rsidRDefault="00DF7CC9">
      <w:pPr>
        <w:pStyle w:val="Heading2"/>
      </w:pPr>
      <w:r>
        <w:t>5. Stakeholders</w:t>
      </w:r>
    </w:p>
    <w:p w14:paraId="6D7A5225" w14:textId="37C53D80" w:rsidR="00B90B0A" w:rsidRDefault="00DF7CC9">
      <w:r>
        <w:t xml:space="preserve">- </w:t>
      </w:r>
      <w:r w:rsidRPr="00C7203E">
        <w:rPr>
          <w:b/>
          <w:bCs/>
        </w:rPr>
        <w:t xml:space="preserve">Customers: </w:t>
      </w:r>
      <w:r>
        <w:t>End users tracking packages</w:t>
      </w:r>
      <w:r w:rsidR="006F2876">
        <w:t>.</w:t>
      </w:r>
      <w:r>
        <w:br/>
        <w:t xml:space="preserve">- </w:t>
      </w:r>
      <w:r w:rsidRPr="00C7203E">
        <w:rPr>
          <w:b/>
          <w:bCs/>
        </w:rPr>
        <w:t>Drivers:</w:t>
      </w:r>
      <w:r>
        <w:t xml:space="preserve"> Personnel updating delivery status and location</w:t>
      </w:r>
      <w:r w:rsidR="006F2876">
        <w:t>.</w:t>
      </w:r>
      <w:r>
        <w:br/>
        <w:t xml:space="preserve">- </w:t>
      </w:r>
      <w:r w:rsidRPr="00C7203E">
        <w:rPr>
          <w:b/>
          <w:bCs/>
        </w:rPr>
        <w:t>Admin Team:</w:t>
      </w:r>
      <w:r>
        <w:t xml:space="preserve"> Oversees system usage, manages users and shipments</w:t>
      </w:r>
      <w:r w:rsidR="006F2876">
        <w:t>.</w:t>
      </w:r>
      <w:r>
        <w:br/>
        <w:t xml:space="preserve">- </w:t>
      </w:r>
      <w:r w:rsidRPr="00C7203E">
        <w:rPr>
          <w:b/>
          <w:bCs/>
        </w:rPr>
        <w:t>Development Team</w:t>
      </w:r>
      <w:r>
        <w:t>: Designers, developers, testers</w:t>
      </w:r>
      <w:r w:rsidR="006F2876">
        <w:t>.</w:t>
      </w:r>
    </w:p>
    <w:p w14:paraId="3105748F" w14:textId="609E4D70" w:rsidR="00C7203E" w:rsidRDefault="00DF7CC9" w:rsidP="00C7203E">
      <w:pPr>
        <w:pStyle w:val="Heading2"/>
      </w:pPr>
      <w:r>
        <w:lastRenderedPageBreak/>
        <w:t>6. User Roles &amp; Actors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30"/>
        <w:gridCol w:w="6225"/>
      </w:tblGrid>
      <w:tr w:rsidR="00C7203E" w:rsidRPr="00C7203E" w14:paraId="2B0D61FC" w14:textId="77777777" w:rsidTr="00C72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55BAE" w14:textId="77777777" w:rsidR="00C7203E" w:rsidRPr="00C7203E" w:rsidRDefault="00C7203E" w:rsidP="00C7203E">
            <w:pPr>
              <w:rPr>
                <w:b/>
                <w:bCs/>
              </w:rPr>
            </w:pPr>
            <w:r w:rsidRPr="00C7203E">
              <w:rPr>
                <w:b/>
                <w:bCs/>
              </w:rPr>
              <w:t>Role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AAF1DD" w14:textId="77777777" w:rsidR="00C7203E" w:rsidRPr="00C7203E" w:rsidRDefault="00C7203E" w:rsidP="00C7203E">
            <w:pPr>
              <w:rPr>
                <w:b/>
                <w:bCs/>
              </w:rPr>
            </w:pPr>
            <w:r w:rsidRPr="00C7203E">
              <w:rPr>
                <w:b/>
                <w:bCs/>
              </w:rPr>
              <w:t>Responsibilities</w:t>
            </w:r>
          </w:p>
        </w:tc>
      </w:tr>
      <w:tr w:rsidR="00C7203E" w:rsidRPr="00C7203E" w14:paraId="6C02E620" w14:textId="77777777" w:rsidTr="00C7203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74CAF4" w14:textId="77777777" w:rsidR="00C7203E" w:rsidRPr="00C7203E" w:rsidRDefault="00C7203E" w:rsidP="00C7203E">
            <w:r w:rsidRPr="00C7203E">
              <w:t>Customer</w:t>
            </w:r>
          </w:p>
        </w:tc>
        <w:tc>
          <w:tcPr>
            <w:tcW w:w="6180" w:type="dxa"/>
            <w:vAlign w:val="center"/>
            <w:hideMark/>
          </w:tcPr>
          <w:p w14:paraId="0A9AB448" w14:textId="77777777" w:rsidR="00C7203E" w:rsidRPr="00C7203E" w:rsidRDefault="00C7203E" w:rsidP="00C7203E">
            <w:r w:rsidRPr="00C7203E">
              <w:t>Register, login, view shipment status &amp; map, receive notifications</w:t>
            </w:r>
          </w:p>
        </w:tc>
      </w:tr>
      <w:tr w:rsidR="00C7203E" w:rsidRPr="00C7203E" w14:paraId="08F0BFAD" w14:textId="77777777" w:rsidTr="00C72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34DC4" w14:textId="77777777" w:rsidR="00C7203E" w:rsidRPr="00C7203E" w:rsidRDefault="00C7203E" w:rsidP="00C7203E">
            <w:r w:rsidRPr="00C7203E">
              <w:t>Driver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0B20A9" w14:textId="77777777" w:rsidR="00C7203E" w:rsidRPr="00C7203E" w:rsidRDefault="00C7203E" w:rsidP="00C7203E">
            <w:r w:rsidRPr="00C7203E">
              <w:t>Login, view assigned deliveries, update status &amp; location</w:t>
            </w:r>
          </w:p>
        </w:tc>
      </w:tr>
      <w:tr w:rsidR="00C7203E" w:rsidRPr="00C7203E" w14:paraId="46B76912" w14:textId="77777777" w:rsidTr="00C72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5FFE1" w14:textId="77777777" w:rsidR="00C7203E" w:rsidRPr="00C7203E" w:rsidRDefault="00C7203E" w:rsidP="00C7203E">
            <w:r w:rsidRPr="00C7203E">
              <w:t>Admin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661EC5" w14:textId="77777777" w:rsidR="00C7203E" w:rsidRPr="00C7203E" w:rsidRDefault="00C7203E" w:rsidP="00C7203E">
            <w:r w:rsidRPr="00C7203E">
              <w:t>Manage users, assign packages, view system metrics</w:t>
            </w:r>
          </w:p>
        </w:tc>
      </w:tr>
    </w:tbl>
    <w:p w14:paraId="7862677D" w14:textId="724971CB" w:rsidR="00C7203E" w:rsidRDefault="00DF7CC9" w:rsidP="00C7203E">
      <w:pPr>
        <w:pStyle w:val="Heading2"/>
      </w:pPr>
      <w:r>
        <w:t>7.</w:t>
      </w:r>
      <w:r w:rsidR="00C7203E">
        <w:t xml:space="preserve"> </w:t>
      </w:r>
      <w:r w:rsidR="006F2876">
        <w:t>Functional Requirements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"/>
        <w:gridCol w:w="3864"/>
        <w:gridCol w:w="1123"/>
        <w:gridCol w:w="3270"/>
      </w:tblGrid>
      <w:tr w:rsidR="000F6C51" w:rsidRPr="006F2876" w14:paraId="77E5B2CC" w14:textId="77777777" w:rsidTr="006F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92496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ID</w:t>
            </w:r>
          </w:p>
        </w:tc>
        <w:tc>
          <w:tcPr>
            <w:tcW w:w="3854" w:type="dxa"/>
            <w:vAlign w:val="center"/>
            <w:hideMark/>
          </w:tcPr>
          <w:p w14:paraId="2F6D8A33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Description</w:t>
            </w:r>
          </w:p>
        </w:tc>
        <w:tc>
          <w:tcPr>
            <w:tcW w:w="1095" w:type="dxa"/>
            <w:vAlign w:val="center"/>
            <w:hideMark/>
          </w:tcPr>
          <w:p w14:paraId="185B9C2C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Priority</w:t>
            </w:r>
          </w:p>
        </w:tc>
        <w:tc>
          <w:tcPr>
            <w:tcW w:w="3240" w:type="dxa"/>
            <w:vAlign w:val="center"/>
            <w:hideMark/>
          </w:tcPr>
          <w:p w14:paraId="0D830F11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Acceptance Criteria</w:t>
            </w:r>
          </w:p>
        </w:tc>
      </w:tr>
      <w:tr w:rsidR="000F6C51" w:rsidRPr="006F2876" w14:paraId="71894329" w14:textId="77777777" w:rsidTr="006F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94215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FR-01</w:t>
            </w:r>
          </w:p>
        </w:tc>
        <w:tc>
          <w:tcPr>
            <w:tcW w:w="3854" w:type="dxa"/>
            <w:vAlign w:val="center"/>
            <w:hideMark/>
          </w:tcPr>
          <w:p w14:paraId="7838F0C6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Users shall be able to register and login by role (Customer, Driver, Admin)</w:t>
            </w:r>
          </w:p>
        </w:tc>
        <w:tc>
          <w:tcPr>
            <w:tcW w:w="1095" w:type="dxa"/>
            <w:vAlign w:val="center"/>
            <w:hideMark/>
          </w:tcPr>
          <w:p w14:paraId="3B79D145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High</w:t>
            </w:r>
          </w:p>
        </w:tc>
        <w:tc>
          <w:tcPr>
            <w:tcW w:w="3240" w:type="dxa"/>
            <w:vAlign w:val="center"/>
            <w:hideMark/>
          </w:tcPr>
          <w:p w14:paraId="4B5E08ED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Successful registration &amp; login flow with email confirmation; role‐specific redirect</w:t>
            </w:r>
          </w:p>
        </w:tc>
      </w:tr>
      <w:tr w:rsidR="000F6C51" w:rsidRPr="006F2876" w14:paraId="4E7298DB" w14:textId="77777777" w:rsidTr="006F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27EA5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FR-02</w:t>
            </w:r>
          </w:p>
        </w:tc>
        <w:tc>
          <w:tcPr>
            <w:tcW w:w="3854" w:type="dxa"/>
            <w:vAlign w:val="center"/>
            <w:hideMark/>
          </w:tcPr>
          <w:p w14:paraId="4121586F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Admin shall create and assign packages to drivers</w:t>
            </w:r>
          </w:p>
        </w:tc>
        <w:tc>
          <w:tcPr>
            <w:tcW w:w="1095" w:type="dxa"/>
            <w:vAlign w:val="center"/>
            <w:hideMark/>
          </w:tcPr>
          <w:p w14:paraId="374A61A8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High</w:t>
            </w:r>
          </w:p>
        </w:tc>
        <w:tc>
          <w:tcPr>
            <w:tcW w:w="3240" w:type="dxa"/>
            <w:vAlign w:val="center"/>
            <w:hideMark/>
          </w:tcPr>
          <w:p w14:paraId="3B9140E0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Admin form captures package details, assigns to driver, persists assignment in database</w:t>
            </w:r>
          </w:p>
        </w:tc>
      </w:tr>
      <w:tr w:rsidR="000F6C51" w:rsidRPr="006F2876" w14:paraId="3FC4D2FF" w14:textId="77777777" w:rsidTr="006F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EEE57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FR-03</w:t>
            </w:r>
          </w:p>
        </w:tc>
        <w:tc>
          <w:tcPr>
            <w:tcW w:w="3854" w:type="dxa"/>
            <w:vAlign w:val="center"/>
            <w:hideMark/>
          </w:tcPr>
          <w:p w14:paraId="5DEA3ED8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Driver shall update package status (Picked Up, In Transit, Delivered)</w:t>
            </w:r>
          </w:p>
        </w:tc>
        <w:tc>
          <w:tcPr>
            <w:tcW w:w="1095" w:type="dxa"/>
            <w:vAlign w:val="center"/>
            <w:hideMark/>
          </w:tcPr>
          <w:p w14:paraId="7E79C9FE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High</w:t>
            </w:r>
          </w:p>
        </w:tc>
        <w:tc>
          <w:tcPr>
            <w:tcW w:w="3240" w:type="dxa"/>
            <w:vAlign w:val="center"/>
            <w:hideMark/>
          </w:tcPr>
          <w:p w14:paraId="21471A33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Driver portal shows list; status change persists and triggers timestamp entry</w:t>
            </w:r>
          </w:p>
        </w:tc>
      </w:tr>
      <w:tr w:rsidR="000F6C51" w:rsidRPr="006F2876" w14:paraId="56C77A98" w14:textId="77777777" w:rsidTr="006F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F4A83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FR-04</w:t>
            </w:r>
          </w:p>
        </w:tc>
        <w:tc>
          <w:tcPr>
            <w:tcW w:w="3854" w:type="dxa"/>
            <w:vAlign w:val="center"/>
            <w:hideMark/>
          </w:tcPr>
          <w:p w14:paraId="1D3A878B" w14:textId="1902C227" w:rsidR="00C7203E" w:rsidRPr="00C7203E" w:rsidRDefault="006F2876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Drivers</w:t>
            </w:r>
            <w:r w:rsidR="00C7203E" w:rsidRPr="00C7203E">
              <w:rPr>
                <w:sz w:val="20"/>
                <w:szCs w:val="20"/>
              </w:rPr>
              <w:t xml:space="preserve"> send live location updates during "In Transit"</w:t>
            </w:r>
          </w:p>
        </w:tc>
        <w:tc>
          <w:tcPr>
            <w:tcW w:w="1095" w:type="dxa"/>
            <w:vAlign w:val="center"/>
            <w:hideMark/>
          </w:tcPr>
          <w:p w14:paraId="696E8E06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Medium</w:t>
            </w:r>
          </w:p>
        </w:tc>
        <w:tc>
          <w:tcPr>
            <w:tcW w:w="3240" w:type="dxa"/>
            <w:vAlign w:val="center"/>
            <w:hideMark/>
          </w:tcPr>
          <w:p w14:paraId="514B74AA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GPS coordinates posted by driver update map in customer portal within 5 seconds</w:t>
            </w:r>
          </w:p>
        </w:tc>
      </w:tr>
      <w:tr w:rsidR="000F6C51" w:rsidRPr="006F2876" w14:paraId="22D27DE9" w14:textId="77777777" w:rsidTr="006F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6F515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FR-05</w:t>
            </w:r>
          </w:p>
        </w:tc>
        <w:tc>
          <w:tcPr>
            <w:tcW w:w="3854" w:type="dxa"/>
            <w:vAlign w:val="center"/>
            <w:hideMark/>
          </w:tcPr>
          <w:p w14:paraId="2EE4F4A1" w14:textId="052B1DBE" w:rsidR="00C7203E" w:rsidRPr="00C7203E" w:rsidRDefault="006F2876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Customers</w:t>
            </w:r>
            <w:r w:rsidR="00C7203E" w:rsidRPr="00C7203E">
              <w:rPr>
                <w:sz w:val="20"/>
                <w:szCs w:val="20"/>
              </w:rPr>
              <w:t xml:space="preserve"> shall view real‐time map with package location and status timeline</w:t>
            </w:r>
          </w:p>
        </w:tc>
        <w:tc>
          <w:tcPr>
            <w:tcW w:w="1095" w:type="dxa"/>
            <w:vAlign w:val="center"/>
            <w:hideMark/>
          </w:tcPr>
          <w:p w14:paraId="2089A1B4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High</w:t>
            </w:r>
          </w:p>
        </w:tc>
        <w:tc>
          <w:tcPr>
            <w:tcW w:w="3240" w:type="dxa"/>
            <w:vAlign w:val="center"/>
            <w:hideMark/>
          </w:tcPr>
          <w:p w14:paraId="5B0D285E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Map displays current marker; timeline lists timestamped events</w:t>
            </w:r>
          </w:p>
        </w:tc>
      </w:tr>
      <w:tr w:rsidR="000F6C51" w:rsidRPr="006F2876" w14:paraId="4EFEAB0E" w14:textId="77777777" w:rsidTr="006F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50C5F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FR-06</w:t>
            </w:r>
          </w:p>
        </w:tc>
        <w:tc>
          <w:tcPr>
            <w:tcW w:w="3854" w:type="dxa"/>
            <w:vAlign w:val="center"/>
            <w:hideMark/>
          </w:tcPr>
          <w:p w14:paraId="0E2838E2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System shall send email/push notifications on key status transitions</w:t>
            </w:r>
          </w:p>
        </w:tc>
        <w:tc>
          <w:tcPr>
            <w:tcW w:w="1095" w:type="dxa"/>
            <w:vAlign w:val="center"/>
            <w:hideMark/>
          </w:tcPr>
          <w:p w14:paraId="381AFB90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Medium</w:t>
            </w:r>
          </w:p>
        </w:tc>
        <w:tc>
          <w:tcPr>
            <w:tcW w:w="3240" w:type="dxa"/>
            <w:vAlign w:val="center"/>
            <w:hideMark/>
          </w:tcPr>
          <w:p w14:paraId="7E3193C3" w14:textId="65390A34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 xml:space="preserve">On status change, </w:t>
            </w:r>
            <w:r w:rsidR="006F2876" w:rsidRPr="00C7203E">
              <w:rPr>
                <w:sz w:val="20"/>
                <w:szCs w:val="20"/>
              </w:rPr>
              <w:t>customers receive</w:t>
            </w:r>
            <w:r w:rsidRPr="00C7203E">
              <w:rPr>
                <w:sz w:val="20"/>
                <w:szCs w:val="20"/>
              </w:rPr>
              <w:t xml:space="preserve"> notification within 1 minute</w:t>
            </w:r>
          </w:p>
        </w:tc>
      </w:tr>
      <w:tr w:rsidR="000F6C51" w:rsidRPr="006F2876" w14:paraId="2F124D2D" w14:textId="77777777" w:rsidTr="006F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24CF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FR-07</w:t>
            </w:r>
          </w:p>
        </w:tc>
        <w:tc>
          <w:tcPr>
            <w:tcW w:w="3854" w:type="dxa"/>
            <w:vAlign w:val="center"/>
            <w:hideMark/>
          </w:tcPr>
          <w:p w14:paraId="4991E22E" w14:textId="0C0146C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Admin shall view dashboard with metrics: total shipments</w:t>
            </w:r>
            <w:r w:rsidR="006F2876" w:rsidRPr="00C7203E">
              <w:rPr>
                <w:sz w:val="20"/>
                <w:szCs w:val="20"/>
              </w:rPr>
              <w:t>, on time</w:t>
            </w:r>
            <w:r w:rsidRPr="00C7203E">
              <w:rPr>
                <w:sz w:val="20"/>
                <w:szCs w:val="20"/>
              </w:rPr>
              <w:t xml:space="preserve"> rate, active drivers</w:t>
            </w:r>
          </w:p>
        </w:tc>
        <w:tc>
          <w:tcPr>
            <w:tcW w:w="1095" w:type="dxa"/>
            <w:vAlign w:val="center"/>
            <w:hideMark/>
          </w:tcPr>
          <w:p w14:paraId="7C9ED566" w14:textId="77777777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Medium</w:t>
            </w:r>
          </w:p>
        </w:tc>
        <w:tc>
          <w:tcPr>
            <w:tcW w:w="3240" w:type="dxa"/>
            <w:vAlign w:val="center"/>
            <w:hideMark/>
          </w:tcPr>
          <w:p w14:paraId="746DB053" w14:textId="04BAA32B" w:rsidR="00C7203E" w:rsidRPr="00C7203E" w:rsidRDefault="00C7203E" w:rsidP="000F6C51">
            <w:pPr>
              <w:spacing w:after="0"/>
              <w:rPr>
                <w:sz w:val="20"/>
                <w:szCs w:val="20"/>
              </w:rPr>
            </w:pPr>
            <w:r w:rsidRPr="00C7203E">
              <w:rPr>
                <w:sz w:val="20"/>
                <w:szCs w:val="20"/>
              </w:rPr>
              <w:t>Dashboard widgets displa</w:t>
            </w:r>
            <w:r w:rsidR="006F2876">
              <w:rPr>
                <w:sz w:val="20"/>
                <w:szCs w:val="20"/>
              </w:rPr>
              <w:t>y</w:t>
            </w:r>
          </w:p>
        </w:tc>
      </w:tr>
    </w:tbl>
    <w:p w14:paraId="157DEBEE" w14:textId="3537056B" w:rsidR="00B90B0A" w:rsidRDefault="000F6C51">
      <w:r>
        <w:br w:type="textWrapping" w:clear="all"/>
      </w:r>
    </w:p>
    <w:p w14:paraId="63E45F30" w14:textId="77777777" w:rsidR="00376D44" w:rsidRDefault="00376D44"/>
    <w:p w14:paraId="565BB57A" w14:textId="77777777" w:rsidR="00376D44" w:rsidRDefault="00376D44"/>
    <w:p w14:paraId="15DA3ED5" w14:textId="77777777" w:rsidR="00376D44" w:rsidRDefault="00376D44"/>
    <w:p w14:paraId="1AD0B885" w14:textId="77777777" w:rsidR="00B90B0A" w:rsidRDefault="00DF7CC9">
      <w:pPr>
        <w:pStyle w:val="Heading2"/>
      </w:pPr>
      <w:r>
        <w:lastRenderedPageBreak/>
        <w:t>8. Non-Functional Requirements</w:t>
      </w:r>
    </w:p>
    <w:p w14:paraId="02747BA9" w14:textId="49B8A828" w:rsidR="00C7203E" w:rsidRDefault="00DF7CC9" w:rsidP="00C7203E">
      <w:pPr>
        <w:spacing w:line="360" w:lineRule="auto"/>
      </w:pPr>
      <w:r>
        <w:t xml:space="preserve">- </w:t>
      </w:r>
      <w:r w:rsidRPr="00C7203E">
        <w:rPr>
          <w:b/>
          <w:bCs/>
        </w:rPr>
        <w:t>Performance:</w:t>
      </w:r>
      <w:r>
        <w:t xml:space="preserve"> map and dashboard views load within 2 seconds for 95% of requests</w:t>
      </w:r>
      <w:r w:rsidR="00C7203E">
        <w:t>.</w:t>
      </w:r>
      <w:r>
        <w:br/>
        <w:t xml:space="preserve">- </w:t>
      </w:r>
      <w:r w:rsidRPr="00C7203E">
        <w:rPr>
          <w:b/>
          <w:bCs/>
        </w:rPr>
        <w:t>Availability:</w:t>
      </w:r>
      <w:r>
        <w:t xml:space="preserve"> 99% uptime (excluding maintenance)</w:t>
      </w:r>
      <w:r w:rsidR="00C7203E">
        <w:t>.</w:t>
      </w:r>
      <w:r>
        <w:br/>
        <w:t xml:space="preserve">- </w:t>
      </w:r>
      <w:r w:rsidRPr="00C7203E">
        <w:rPr>
          <w:b/>
          <w:bCs/>
        </w:rPr>
        <w:t>Security:</w:t>
      </w:r>
      <w:r>
        <w:t xml:space="preserve"> HTTPS enforced; role‐based access control; input validation</w:t>
      </w:r>
      <w:r w:rsidR="00C7203E">
        <w:t>.</w:t>
      </w:r>
      <w:r>
        <w:br/>
        <w:t xml:space="preserve">- </w:t>
      </w:r>
      <w:r w:rsidRPr="00C7203E">
        <w:rPr>
          <w:b/>
          <w:bCs/>
        </w:rPr>
        <w:t>Scalability:</w:t>
      </w:r>
      <w:r>
        <w:t xml:space="preserve"> Support 5,000 concurrent users; optimized database</w:t>
      </w:r>
      <w:r w:rsidR="00C7203E">
        <w:t>.</w:t>
      </w:r>
      <w:r>
        <w:br/>
        <w:t xml:space="preserve">- </w:t>
      </w:r>
      <w:r w:rsidRPr="00C7203E">
        <w:rPr>
          <w:b/>
          <w:bCs/>
        </w:rPr>
        <w:t>Usability:</w:t>
      </w:r>
      <w:r>
        <w:t xml:space="preserve"> Responsive design; clear error messages</w:t>
      </w:r>
      <w:r w:rsidR="00C7203E">
        <w:t>.</w:t>
      </w:r>
      <w:r>
        <w:br/>
        <w:t xml:space="preserve">- </w:t>
      </w:r>
      <w:r w:rsidRPr="00C7203E">
        <w:rPr>
          <w:b/>
          <w:bCs/>
        </w:rPr>
        <w:t>Maintainability:</w:t>
      </w:r>
      <w:r>
        <w:t xml:space="preserve"> Layered architecture; centralized logging</w:t>
      </w:r>
      <w:r w:rsidR="00C7203E">
        <w:t>.</w:t>
      </w:r>
    </w:p>
    <w:p w14:paraId="3C0BADC3" w14:textId="77777777" w:rsidR="00B90B0A" w:rsidRDefault="00DF7CC9">
      <w:pPr>
        <w:pStyle w:val="Heading2"/>
      </w:pPr>
      <w:r>
        <w:t>9. Tools &amp; Environment Setup</w:t>
      </w:r>
    </w:p>
    <w:p w14:paraId="26E9B3B7" w14:textId="12BDC339" w:rsidR="00B90B0A" w:rsidRDefault="00DF7CC9" w:rsidP="00C7203E">
      <w:r>
        <w:t xml:space="preserve">- </w:t>
      </w:r>
      <w:r w:rsidRPr="00C7203E">
        <w:rPr>
          <w:b/>
          <w:bCs/>
        </w:rPr>
        <w:t>IDE:</w:t>
      </w:r>
      <w:r>
        <w:t xml:space="preserve"> Visual Studio Code</w:t>
      </w:r>
      <w:r w:rsidR="00C7203E">
        <w:t>.</w:t>
      </w:r>
      <w:r>
        <w:br/>
        <w:t xml:space="preserve">- </w:t>
      </w:r>
      <w:r w:rsidRPr="00C7203E">
        <w:rPr>
          <w:b/>
          <w:bCs/>
        </w:rPr>
        <w:t>Framework:</w:t>
      </w:r>
      <w:r>
        <w:t xml:space="preserve"> </w:t>
      </w:r>
      <w:r w:rsidR="00C7203E">
        <w:t>JIRA.</w:t>
      </w:r>
      <w:r>
        <w:br/>
        <w:t xml:space="preserve">- </w:t>
      </w:r>
      <w:r w:rsidRPr="00C7203E">
        <w:rPr>
          <w:b/>
          <w:bCs/>
        </w:rPr>
        <w:t>Version Control:</w:t>
      </w:r>
      <w:r>
        <w:t xml:space="preserve"> GitHub </w:t>
      </w:r>
      <w:r>
        <w:br/>
        <w:t xml:space="preserve">- </w:t>
      </w:r>
      <w:r w:rsidRPr="00C7203E">
        <w:rPr>
          <w:b/>
          <w:bCs/>
        </w:rPr>
        <w:t>Modeling:</w:t>
      </w:r>
      <w:r>
        <w:t xml:space="preserve"> </w:t>
      </w:r>
      <w:r w:rsidR="006F2876" w:rsidRPr="006F2876">
        <w:t>lucid</w:t>
      </w:r>
      <w:r w:rsidR="006F2876">
        <w:t xml:space="preserve"> </w:t>
      </w:r>
      <w:r w:rsidR="006F2876" w:rsidRPr="006F2876">
        <w:t xml:space="preserve">app </w:t>
      </w:r>
      <w:r>
        <w:t>for UML</w:t>
      </w:r>
      <w:r w:rsidR="00C7203E">
        <w:t>.</w:t>
      </w:r>
      <w:r>
        <w:br/>
        <w:t xml:space="preserve">- </w:t>
      </w:r>
      <w:r w:rsidRPr="00C7203E">
        <w:rPr>
          <w:b/>
          <w:bCs/>
        </w:rPr>
        <w:t>Backlog &amp; Planning:</w:t>
      </w:r>
      <w:r>
        <w:t xml:space="preserve"> Jira Sprint 0 board</w:t>
      </w:r>
      <w:r w:rsidR="00C7203E">
        <w:t>.</w:t>
      </w:r>
      <w:r>
        <w:br/>
      </w:r>
    </w:p>
    <w:p w14:paraId="1459C6A1" w14:textId="77777777" w:rsidR="0097648F" w:rsidRDefault="0097648F" w:rsidP="00C7203E"/>
    <w:p w14:paraId="6C8E9B61" w14:textId="77777777" w:rsidR="0097648F" w:rsidRDefault="0097648F" w:rsidP="00C7203E"/>
    <w:p w14:paraId="3317C198" w14:textId="77777777" w:rsidR="0097648F" w:rsidRDefault="0097648F" w:rsidP="00C7203E"/>
    <w:p w14:paraId="6404D9E8" w14:textId="77777777" w:rsidR="0097648F" w:rsidRDefault="0097648F" w:rsidP="00C7203E"/>
    <w:p w14:paraId="14EB635A" w14:textId="77777777" w:rsidR="0097648F" w:rsidRDefault="0097648F" w:rsidP="00C7203E"/>
    <w:p w14:paraId="6A7E9F0E" w14:textId="77777777" w:rsidR="0097648F" w:rsidRDefault="0097648F" w:rsidP="00C7203E"/>
    <w:p w14:paraId="675FB152" w14:textId="77777777" w:rsidR="0097648F" w:rsidRDefault="0097648F" w:rsidP="00C7203E"/>
    <w:p w14:paraId="0F052E1E" w14:textId="77777777" w:rsidR="0097648F" w:rsidRDefault="0097648F" w:rsidP="00C7203E"/>
    <w:p w14:paraId="6FBEC62C" w14:textId="77777777" w:rsidR="0097648F" w:rsidRDefault="0097648F" w:rsidP="00C7203E"/>
    <w:p w14:paraId="254CF8B5" w14:textId="77777777" w:rsidR="0097648F" w:rsidRDefault="0097648F" w:rsidP="00C7203E"/>
    <w:p w14:paraId="070FA07B" w14:textId="77777777" w:rsidR="0097648F" w:rsidRDefault="0097648F" w:rsidP="00C7203E"/>
    <w:p w14:paraId="06D067B8" w14:textId="77777777" w:rsidR="0097648F" w:rsidRDefault="0097648F" w:rsidP="00C7203E"/>
    <w:p w14:paraId="30183AEA" w14:textId="20B7FCFC" w:rsidR="00FC5057" w:rsidRDefault="00FC5057" w:rsidP="00FC5057">
      <w:pPr>
        <w:pStyle w:val="Heading2"/>
      </w:pPr>
      <w:r>
        <w:lastRenderedPageBreak/>
        <w:t>9. UML</w:t>
      </w:r>
    </w:p>
    <w:p w14:paraId="3CC7A8E0" w14:textId="5B505AB9" w:rsidR="00FC5057" w:rsidRPr="006D09C2" w:rsidRDefault="00FC5057" w:rsidP="00FC5057">
      <w:pPr>
        <w:rPr>
          <w:b/>
          <w:bCs/>
        </w:rPr>
      </w:pPr>
      <w:r w:rsidRPr="006D09C2">
        <w:rPr>
          <w:b/>
          <w:bCs/>
        </w:rPr>
        <w:t>Use case diagram:</w:t>
      </w:r>
    </w:p>
    <w:p w14:paraId="17DA00F2" w14:textId="77777777" w:rsidR="0097648F" w:rsidRDefault="0097648F" w:rsidP="0097648F">
      <w:r>
        <w:t>The following diagram illustrates the actors and use cases involved in the Package Delivery Tracker System:</w:t>
      </w:r>
      <w:r>
        <w:br/>
        <w:t>- Three main actors: Customer, Driver, and Admin.</w:t>
      </w:r>
      <w:r>
        <w:br/>
        <w:t>- Common functionalities like Register and Login are shared among all actors.</w:t>
      </w:r>
      <w:r>
        <w:br/>
        <w:t>- Customer can track packages.</w:t>
      </w:r>
      <w:r>
        <w:br/>
        <w:t>- Driver can update package status.</w:t>
      </w:r>
      <w:r>
        <w:br/>
        <w:t>- Admin has management permissions: assigning drivers, managing users, and viewing deliveries.</w:t>
      </w:r>
    </w:p>
    <w:p w14:paraId="00CB71D1" w14:textId="77777777" w:rsidR="0097648F" w:rsidRDefault="0097648F" w:rsidP="00FC5057"/>
    <w:p w14:paraId="2A12646E" w14:textId="121610A3" w:rsidR="00FC5057" w:rsidRDefault="0065002C" w:rsidP="00FC5057">
      <w:r w:rsidRPr="00373D96">
        <w:rPr>
          <w:noProof/>
        </w:rPr>
        <w:drawing>
          <wp:inline distT="0" distB="0" distL="0" distR="0" wp14:anchorId="7388F662" wp14:editId="75F53905">
            <wp:extent cx="4579434" cy="3246614"/>
            <wp:effectExtent l="0" t="0" r="0" b="0"/>
            <wp:docPr id="1543380523" name="صورة 1" descr="صورة تحتوي على نص, رسم بياني, لقطة شاشة, خط&#10;&#10;قد يكون المحتوى الذي تم إنشاؤه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80523" name="صورة 1" descr="صورة تحتوي على نص, رسم بياني, لقطة شاشة, خط&#10;&#10;قد يكون المحتوى الذي تم إنشاؤه بواسطة الذكاء الاصطناعي غير صحيح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968" cy="32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1862" w14:textId="77777777" w:rsidR="0097648F" w:rsidRDefault="0097648F" w:rsidP="00FC5057"/>
    <w:p w14:paraId="491D47E2" w14:textId="77777777" w:rsidR="0097648F" w:rsidRDefault="0097648F" w:rsidP="00FC5057"/>
    <w:p w14:paraId="68C6A8B4" w14:textId="77777777" w:rsidR="0097648F" w:rsidRDefault="0097648F" w:rsidP="00FC5057"/>
    <w:p w14:paraId="2B17531F" w14:textId="77777777" w:rsidR="0097648F" w:rsidRDefault="0097648F" w:rsidP="00FC5057"/>
    <w:p w14:paraId="7FA435BD" w14:textId="77777777" w:rsidR="0097648F" w:rsidRDefault="0097648F" w:rsidP="00FC5057"/>
    <w:p w14:paraId="27BB231E" w14:textId="38DC89EE" w:rsidR="0065002C" w:rsidRPr="006D09C2" w:rsidRDefault="00A54FCF" w:rsidP="00FC5057">
      <w:pPr>
        <w:rPr>
          <w:b/>
          <w:bCs/>
        </w:rPr>
      </w:pPr>
      <w:r w:rsidRPr="006D09C2">
        <w:rPr>
          <w:b/>
          <w:bCs/>
        </w:rPr>
        <w:lastRenderedPageBreak/>
        <w:t>Class diagram:</w:t>
      </w:r>
    </w:p>
    <w:p w14:paraId="63E86E3D" w14:textId="77777777" w:rsidR="00F5722A" w:rsidRDefault="00F5722A" w:rsidP="00F5722A">
      <w:r>
        <w:t>The class diagram below presents the structure of the Package Delivery Tracker System.</w:t>
      </w:r>
      <w:r>
        <w:br/>
        <w:t>It contains three main classes:</w:t>
      </w:r>
      <w:r>
        <w:br/>
        <w:t>- User: represents all types of users (Customer, Driver, Admin) with attributes like ID, name, and login methods.</w:t>
      </w:r>
      <w:r>
        <w:br/>
        <w:t>- Package: represents the delivery package with sender/receiver info, current status, and related operations.</w:t>
      </w:r>
      <w:r>
        <w:br/>
        <w:t>- TrackingLog: stores logs of status updates made by users with timestamps and location.</w:t>
      </w:r>
      <w:r>
        <w:br/>
      </w:r>
      <w:r>
        <w:br/>
        <w:t>The arrows represent associations between the classes, such as who sends or updates a package.</w:t>
      </w:r>
    </w:p>
    <w:p w14:paraId="141E7D1A" w14:textId="77777777" w:rsidR="00F5722A" w:rsidRDefault="00F5722A" w:rsidP="00FC5057"/>
    <w:p w14:paraId="7743EAF5" w14:textId="74896E84" w:rsidR="00A54FCF" w:rsidRPr="00FC5057" w:rsidRDefault="00B857F3" w:rsidP="00FC5057">
      <w:r w:rsidRPr="00373D96">
        <w:rPr>
          <w:noProof/>
        </w:rPr>
        <w:drawing>
          <wp:inline distT="0" distB="0" distL="0" distR="0" wp14:anchorId="5761BCE1" wp14:editId="7A5965BA">
            <wp:extent cx="5486400" cy="4175125"/>
            <wp:effectExtent l="0" t="0" r="0" b="0"/>
            <wp:docPr id="2070305993" name="صورة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05993" name="صورة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EEA" w14:textId="77777777" w:rsidR="00FC5057" w:rsidRDefault="00FC5057" w:rsidP="00C7203E"/>
    <w:sectPr w:rsidR="00FC5057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843B5" w14:textId="77777777" w:rsidR="00765081" w:rsidRDefault="00765081" w:rsidP="000F6C51">
      <w:pPr>
        <w:spacing w:after="0" w:line="240" w:lineRule="auto"/>
      </w:pPr>
      <w:r>
        <w:separator/>
      </w:r>
    </w:p>
  </w:endnote>
  <w:endnote w:type="continuationSeparator" w:id="0">
    <w:p w14:paraId="6A87BC7D" w14:textId="77777777" w:rsidR="00765081" w:rsidRDefault="00765081" w:rsidP="000F6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12472" w14:textId="77777777" w:rsidR="00765081" w:rsidRDefault="00765081" w:rsidP="000F6C51">
      <w:pPr>
        <w:spacing w:after="0" w:line="240" w:lineRule="auto"/>
      </w:pPr>
      <w:r>
        <w:separator/>
      </w:r>
    </w:p>
  </w:footnote>
  <w:footnote w:type="continuationSeparator" w:id="0">
    <w:p w14:paraId="542CF1FB" w14:textId="77777777" w:rsidR="00765081" w:rsidRDefault="00765081" w:rsidP="000F6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00519" w14:textId="3B42D1DD" w:rsidR="000F6C51" w:rsidRDefault="000F6C51" w:rsidP="000F6C51">
    <w:pPr>
      <w:pStyle w:val="Heading1"/>
      <w:jc w:val="center"/>
    </w:pPr>
    <w:r>
      <w:t>University of Jeddah</w:t>
    </w:r>
  </w:p>
  <w:p w14:paraId="39C07CBB" w14:textId="77777777" w:rsidR="000F6C51" w:rsidRDefault="000F6C51" w:rsidP="000F6C51">
    <w:pPr>
      <w:jc w:val="center"/>
    </w:pPr>
    <w:r>
      <w:t>College of Computer Science and Engineering</w:t>
    </w:r>
  </w:p>
  <w:p w14:paraId="287DD3F2" w14:textId="77777777" w:rsidR="000F6C51" w:rsidRDefault="000F6C51" w:rsidP="000F6C51">
    <w:pPr>
      <w:jc w:val="center"/>
    </w:pPr>
    <w:r>
      <w:t>Software Engineering Course</w:t>
    </w:r>
  </w:p>
  <w:p w14:paraId="311E1B0B" w14:textId="3E1481AF" w:rsidR="000F6C51" w:rsidRDefault="000F6C51" w:rsidP="000F6C5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545650">
    <w:abstractNumId w:val="8"/>
  </w:num>
  <w:num w:numId="2" w16cid:durableId="3438792">
    <w:abstractNumId w:val="6"/>
  </w:num>
  <w:num w:numId="3" w16cid:durableId="927154983">
    <w:abstractNumId w:val="5"/>
  </w:num>
  <w:num w:numId="4" w16cid:durableId="443766066">
    <w:abstractNumId w:val="4"/>
  </w:num>
  <w:num w:numId="5" w16cid:durableId="557395982">
    <w:abstractNumId w:val="7"/>
  </w:num>
  <w:num w:numId="6" w16cid:durableId="852652612">
    <w:abstractNumId w:val="3"/>
  </w:num>
  <w:num w:numId="7" w16cid:durableId="445199763">
    <w:abstractNumId w:val="2"/>
  </w:num>
  <w:num w:numId="8" w16cid:durableId="1538154442">
    <w:abstractNumId w:val="1"/>
  </w:num>
  <w:num w:numId="9" w16cid:durableId="112002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6C51"/>
    <w:rsid w:val="001170DF"/>
    <w:rsid w:val="0015074B"/>
    <w:rsid w:val="0029639D"/>
    <w:rsid w:val="00326F90"/>
    <w:rsid w:val="00376D44"/>
    <w:rsid w:val="0065002C"/>
    <w:rsid w:val="006D09C2"/>
    <w:rsid w:val="006F2876"/>
    <w:rsid w:val="00765081"/>
    <w:rsid w:val="008121F6"/>
    <w:rsid w:val="00884E4C"/>
    <w:rsid w:val="0097648F"/>
    <w:rsid w:val="00A54FCF"/>
    <w:rsid w:val="00AA0758"/>
    <w:rsid w:val="00AA1D8D"/>
    <w:rsid w:val="00B47730"/>
    <w:rsid w:val="00B857F3"/>
    <w:rsid w:val="00B90B0A"/>
    <w:rsid w:val="00C7203E"/>
    <w:rsid w:val="00CB0664"/>
    <w:rsid w:val="00DF7CC9"/>
    <w:rsid w:val="00F5722A"/>
    <w:rsid w:val="00FC50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E3D5B0"/>
  <w14:defaultImageDpi w14:val="300"/>
  <w15:docId w15:val="{8E99FF8A-B52F-4391-A808-B4D227FB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abdulilah alsabbaly</cp:lastModifiedBy>
  <cp:revision>10</cp:revision>
  <dcterms:created xsi:type="dcterms:W3CDTF">2025-07-21T19:33:00Z</dcterms:created>
  <dcterms:modified xsi:type="dcterms:W3CDTF">2025-07-21T20:07:00Z</dcterms:modified>
  <cp:category/>
</cp:coreProperties>
</file>